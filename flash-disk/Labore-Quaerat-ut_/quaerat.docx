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amet est dolor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