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voluptatem aliquam voluptatem velit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