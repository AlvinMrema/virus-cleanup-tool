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velit modi adipisci ut ipsum neque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