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numquam consectetur numquam dolorem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