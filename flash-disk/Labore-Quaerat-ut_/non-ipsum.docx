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magnam dolor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