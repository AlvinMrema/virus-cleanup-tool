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neque velit neque neque magnam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