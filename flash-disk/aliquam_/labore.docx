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velit ut aliquam sit etincidunt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