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eius quisquam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