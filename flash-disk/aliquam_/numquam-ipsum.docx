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quiquia aliquam porro consectetur numquam numquam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