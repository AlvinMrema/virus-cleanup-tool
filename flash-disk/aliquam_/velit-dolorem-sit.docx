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eius amet neque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