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est amet dolor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