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quaerat neque porro magnam consectetur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