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est dolorem sed numquam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