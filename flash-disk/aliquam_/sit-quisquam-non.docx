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Sed porro quaerat adipisci.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