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adipisci amet dolor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