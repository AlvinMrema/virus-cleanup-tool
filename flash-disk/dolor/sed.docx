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est aliquam quisquam amet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