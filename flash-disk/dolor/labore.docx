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dolor amet ut non amet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