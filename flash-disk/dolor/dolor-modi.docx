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dolorem velit adipisci voluptatem quiquia dolorem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