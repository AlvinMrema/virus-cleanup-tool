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Quiquia est dolorem ipsum amet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