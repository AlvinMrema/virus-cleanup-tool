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numquam sit quaerat tempora dolorem magnam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