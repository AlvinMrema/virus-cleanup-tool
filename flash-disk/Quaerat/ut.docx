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numquam magnam amet aliquam voluptatem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