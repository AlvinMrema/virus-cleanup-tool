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modi aliquam ipsum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