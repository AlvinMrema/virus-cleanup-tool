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Non amet numquam magnam sit tempora.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