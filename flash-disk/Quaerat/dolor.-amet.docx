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est ut dolor magnam velit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