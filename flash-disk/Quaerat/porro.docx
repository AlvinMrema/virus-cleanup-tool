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etincidunt ipsum neque ut amet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