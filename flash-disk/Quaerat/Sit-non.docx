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quiquia aliquam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