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quisquam consectetur ut numquam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