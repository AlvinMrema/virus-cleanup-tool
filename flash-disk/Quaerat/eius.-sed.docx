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voluptatem porro quiquia quiquia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