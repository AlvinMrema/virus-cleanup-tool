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quiquia dolore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