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aliquam ame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