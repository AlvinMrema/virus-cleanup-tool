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dolorem sed aliquam voluptatem consectetur quisquam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