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Sed quisquam numquam modi.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