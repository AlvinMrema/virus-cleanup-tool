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voluptatem dolore quisquam aliquam porro amet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