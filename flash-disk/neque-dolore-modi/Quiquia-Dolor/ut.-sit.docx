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adipisci modi adipisci amet adipisci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