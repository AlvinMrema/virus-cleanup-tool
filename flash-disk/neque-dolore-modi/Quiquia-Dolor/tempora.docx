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quisquam ut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