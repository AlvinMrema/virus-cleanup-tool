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labore ut ut dolorem dolore ut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