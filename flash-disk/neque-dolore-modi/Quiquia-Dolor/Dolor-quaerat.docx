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sed consectetur est eius modi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