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dolore voluptate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