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etincidunt amet modi labore ipsum dolor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