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ut adipisci magnam quisquam consectetur numquam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