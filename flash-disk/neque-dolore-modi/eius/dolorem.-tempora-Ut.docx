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labore amet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