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labore modi porro aliquam modi numquam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