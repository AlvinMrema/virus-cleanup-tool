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dolorem velit labore porro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