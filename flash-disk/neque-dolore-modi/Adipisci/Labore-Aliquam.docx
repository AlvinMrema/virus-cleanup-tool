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velit neque modi dolorem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