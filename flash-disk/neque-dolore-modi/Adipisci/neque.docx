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sed dolorem dolor dolorem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