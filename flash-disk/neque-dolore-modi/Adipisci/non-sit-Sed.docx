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sed etincidunt magnam dolore quaerat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