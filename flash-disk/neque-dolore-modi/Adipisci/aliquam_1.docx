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Ipsum quisquam consectetur est tempora labore labore.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