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labore amet dolore modi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