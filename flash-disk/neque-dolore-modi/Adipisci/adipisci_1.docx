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magnam amet dolor numquam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