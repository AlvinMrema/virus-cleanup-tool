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Modi aliquam porro sed amet sit.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