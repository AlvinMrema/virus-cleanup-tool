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voluptatem consectetur quisquam velit magnam quaerat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