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magnam tempora velit aliquam quaerat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