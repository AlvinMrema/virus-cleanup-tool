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dolorem labore magnam quiquia ut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