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quisquam neque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