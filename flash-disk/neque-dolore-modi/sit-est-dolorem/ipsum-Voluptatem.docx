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tempora non non sit neque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