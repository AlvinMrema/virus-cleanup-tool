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adipisci porro quaerat numquam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