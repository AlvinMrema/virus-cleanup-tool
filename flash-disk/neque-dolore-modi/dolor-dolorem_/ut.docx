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modi neque dolorem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