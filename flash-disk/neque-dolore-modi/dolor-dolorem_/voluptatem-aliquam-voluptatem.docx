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dolorem non dolor dolore ut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