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amet est voluptatem quisquam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