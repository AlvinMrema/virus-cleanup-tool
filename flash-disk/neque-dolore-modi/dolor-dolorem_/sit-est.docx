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ipsum velit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