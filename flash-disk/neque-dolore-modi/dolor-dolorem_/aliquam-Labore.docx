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adipisci ipsum dolor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