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est dolorem neque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