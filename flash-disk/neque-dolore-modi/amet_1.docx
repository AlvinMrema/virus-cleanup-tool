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numquam dolore neque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