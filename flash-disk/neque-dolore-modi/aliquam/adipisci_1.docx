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numquam aliquam dolore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