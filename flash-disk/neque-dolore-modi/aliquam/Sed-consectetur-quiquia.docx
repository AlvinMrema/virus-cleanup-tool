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sit ut quiquia aliquam velit velit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