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aliquam adipisci ipsum porro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