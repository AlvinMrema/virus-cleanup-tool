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est dolore numquam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