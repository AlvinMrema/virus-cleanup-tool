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Ut porro porro ut labore.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