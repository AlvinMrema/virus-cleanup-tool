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porro dolore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