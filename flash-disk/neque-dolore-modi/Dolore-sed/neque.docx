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consectetur porro amet quisquam labore quisquam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