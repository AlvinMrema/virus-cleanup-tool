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non dolor consectetur ut numquam sit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