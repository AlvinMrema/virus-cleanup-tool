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liquam ali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