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quaerat dolore est velit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