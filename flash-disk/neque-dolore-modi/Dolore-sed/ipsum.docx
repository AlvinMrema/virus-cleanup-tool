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dolor dolorem neque aliquam velit eius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