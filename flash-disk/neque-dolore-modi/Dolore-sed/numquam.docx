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modi neque consectetur magnam est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