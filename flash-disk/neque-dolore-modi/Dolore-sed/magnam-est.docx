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Sed amet consectetur adipisci modi magnam ut ipsum.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