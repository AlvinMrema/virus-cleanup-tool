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amet voluptatem est est adipisci quiquia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