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ut dolorem quaerat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