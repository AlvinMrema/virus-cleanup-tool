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neque dolorem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