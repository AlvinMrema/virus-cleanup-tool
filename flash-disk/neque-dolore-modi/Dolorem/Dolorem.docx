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magnam ut eius numquam ipsum ipsum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