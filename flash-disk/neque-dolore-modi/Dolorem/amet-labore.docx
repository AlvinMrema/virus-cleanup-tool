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voluptatem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