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Etincidunt voluptatem magnam magnam sed eius.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