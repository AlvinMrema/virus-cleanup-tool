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sed est dolorem ipsum dolorem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