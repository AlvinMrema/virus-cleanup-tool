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aliquam sit numquam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