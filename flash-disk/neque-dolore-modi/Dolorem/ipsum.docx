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Dolore non neque numquam.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