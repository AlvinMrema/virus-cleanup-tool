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dolorem amet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