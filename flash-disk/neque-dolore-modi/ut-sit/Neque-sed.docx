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dolor modi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