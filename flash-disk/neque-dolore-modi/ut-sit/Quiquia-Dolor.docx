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labore dolore quiquia ut adipisci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