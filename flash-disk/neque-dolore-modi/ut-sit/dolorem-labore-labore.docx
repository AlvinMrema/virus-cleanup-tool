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amet neque velit dolorem consectetur tempora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