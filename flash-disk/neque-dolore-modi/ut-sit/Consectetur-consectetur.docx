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consectetur magnam eius sit amet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