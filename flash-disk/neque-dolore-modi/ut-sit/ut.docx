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porro numquam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