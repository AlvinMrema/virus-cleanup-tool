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porro adipisci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