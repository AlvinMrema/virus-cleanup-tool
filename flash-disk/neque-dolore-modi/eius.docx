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dolorem ipsum amet dolor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