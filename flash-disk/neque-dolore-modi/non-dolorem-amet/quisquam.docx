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quisquam aliquam porro labore eius sit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