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dolorem aliquam velit ut ut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