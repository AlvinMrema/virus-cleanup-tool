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Amet ut quisquam est porro dolorem neque.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