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quaerat modi numquam numquam sed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