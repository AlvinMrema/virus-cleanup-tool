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quaerat etincidunt non labore quisquam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