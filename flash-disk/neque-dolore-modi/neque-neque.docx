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aliquam adipisci aliquam ut dolore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