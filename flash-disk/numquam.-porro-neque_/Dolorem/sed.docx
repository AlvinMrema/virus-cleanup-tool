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adipisci velit est modi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