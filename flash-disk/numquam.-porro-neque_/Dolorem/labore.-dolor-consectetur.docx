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sit neque dolorem dolor labore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