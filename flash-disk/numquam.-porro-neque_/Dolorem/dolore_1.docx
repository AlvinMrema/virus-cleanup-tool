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amet voluptatem magnam dolorem modi dolore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