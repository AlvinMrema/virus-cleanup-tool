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quiquia est numquam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