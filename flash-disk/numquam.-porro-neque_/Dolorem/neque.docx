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magnam porro neque non velit tempora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