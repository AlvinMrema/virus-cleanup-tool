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dolorem voluptate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