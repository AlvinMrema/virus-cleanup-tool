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tempora porro ut aliquam numquam quisquam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