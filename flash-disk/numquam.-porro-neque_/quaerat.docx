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aliquam est tempora dolorem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