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quaerat adipisci non amet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