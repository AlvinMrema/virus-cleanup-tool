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sit neque tempora velit tempora magnam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