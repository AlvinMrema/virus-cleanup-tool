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quaerat amet adipisci adipisci magnam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