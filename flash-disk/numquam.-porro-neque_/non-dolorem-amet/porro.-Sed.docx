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quiquia ipsum sed tempora quisquam modi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