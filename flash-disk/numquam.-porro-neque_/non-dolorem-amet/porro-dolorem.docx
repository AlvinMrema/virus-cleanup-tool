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dolor magnam magnam quisquam quiquia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