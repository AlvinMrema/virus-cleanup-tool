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aliquam numquam velit labore porro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