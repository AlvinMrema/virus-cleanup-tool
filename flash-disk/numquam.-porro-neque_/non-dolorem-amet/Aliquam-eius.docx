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dolore dolorem voluptatem consectetur eius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