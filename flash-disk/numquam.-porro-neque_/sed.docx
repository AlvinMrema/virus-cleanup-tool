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dolorem numqua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