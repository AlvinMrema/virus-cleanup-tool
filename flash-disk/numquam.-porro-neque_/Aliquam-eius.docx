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magnam sit adipisci non aliquam magnam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