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amet neque est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