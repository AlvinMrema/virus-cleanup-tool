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quisquam amet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