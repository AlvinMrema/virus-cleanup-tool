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liquam adipisci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