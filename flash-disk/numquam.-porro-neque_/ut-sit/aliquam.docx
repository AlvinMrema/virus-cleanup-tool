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dolorem magnam sed eius neque ipsum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