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etincidunt magnam aliquam tempora dolor neque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