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consectetur consectetur numquam magnam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