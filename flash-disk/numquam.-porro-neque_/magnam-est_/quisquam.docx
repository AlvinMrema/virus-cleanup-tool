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quiquia sit aliquam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