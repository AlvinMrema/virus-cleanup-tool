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non dolorem aliquam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