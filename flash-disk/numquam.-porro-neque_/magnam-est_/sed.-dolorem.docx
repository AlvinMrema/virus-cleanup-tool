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Adipisci sit est labore modi.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