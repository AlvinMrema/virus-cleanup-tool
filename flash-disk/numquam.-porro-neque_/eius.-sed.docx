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est quisquam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