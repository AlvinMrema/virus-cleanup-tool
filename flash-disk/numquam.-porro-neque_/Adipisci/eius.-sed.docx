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sit non quisquam ut magnam modi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