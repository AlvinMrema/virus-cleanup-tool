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numquam dolor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