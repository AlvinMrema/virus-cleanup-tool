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dolor dolorem ipsum consectetur numquam aliquam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