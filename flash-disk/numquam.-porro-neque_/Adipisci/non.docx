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quaerat dolore velit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