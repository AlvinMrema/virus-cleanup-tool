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quaerat labore magnam consectetur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