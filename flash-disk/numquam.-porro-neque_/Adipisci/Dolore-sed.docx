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squam voluptat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