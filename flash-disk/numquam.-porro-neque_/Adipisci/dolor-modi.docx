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Sit est est labore non.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