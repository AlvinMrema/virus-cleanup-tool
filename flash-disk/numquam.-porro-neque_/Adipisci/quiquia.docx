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magnam numquam sit porro consectetur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