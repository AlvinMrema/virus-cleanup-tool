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magnam quisquam modi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