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adipisci dolor sed quisquam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