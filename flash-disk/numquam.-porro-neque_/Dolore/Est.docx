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sit etincidunt ipsum numquam neque velit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