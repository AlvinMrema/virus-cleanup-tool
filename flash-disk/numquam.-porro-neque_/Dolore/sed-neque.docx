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est dolorem dolor numquam dolorem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