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numquam modi est labore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