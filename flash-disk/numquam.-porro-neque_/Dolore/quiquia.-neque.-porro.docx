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neque magnam amet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