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ut ut est voluptatem sit quaerat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