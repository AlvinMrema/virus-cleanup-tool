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dolor modi ut quiquia numquam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