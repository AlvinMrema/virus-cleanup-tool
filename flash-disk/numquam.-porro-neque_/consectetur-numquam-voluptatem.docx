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porro dolore dolor amet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