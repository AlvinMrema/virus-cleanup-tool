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magnam consectetu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