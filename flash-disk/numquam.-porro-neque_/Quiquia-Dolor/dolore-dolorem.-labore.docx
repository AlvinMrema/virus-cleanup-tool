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sit eius tempora quisquam ipsum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