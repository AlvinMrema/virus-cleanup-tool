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neque magnam dolore magnam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