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Velit magnam sed 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