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aliquam velit dolorem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