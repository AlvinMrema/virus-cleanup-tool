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numquam quaerat dolorem etincidunt quaerat quaerat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