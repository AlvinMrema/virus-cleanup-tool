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adipisci sit ut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