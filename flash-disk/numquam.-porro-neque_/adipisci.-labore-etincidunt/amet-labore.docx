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porro dolor neque dolor ipsum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