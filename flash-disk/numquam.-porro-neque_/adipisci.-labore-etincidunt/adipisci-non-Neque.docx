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numquam adipisci dolore ipsum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