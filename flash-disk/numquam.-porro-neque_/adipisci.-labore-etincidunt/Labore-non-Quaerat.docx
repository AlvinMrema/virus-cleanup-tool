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quaerat ut consectetur velit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