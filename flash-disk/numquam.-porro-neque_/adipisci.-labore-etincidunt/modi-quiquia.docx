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tempora magnam amet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