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quisquam voluptatem tempora dolorem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