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eius sit magnam sit numquam labore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