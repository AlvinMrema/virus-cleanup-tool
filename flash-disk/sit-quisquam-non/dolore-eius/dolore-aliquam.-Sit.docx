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magnam est voluptatem porro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