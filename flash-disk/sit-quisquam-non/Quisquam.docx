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quiquia dolorem magnam quaerat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