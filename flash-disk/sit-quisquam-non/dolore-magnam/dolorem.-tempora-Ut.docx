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numquam dolore quisquam magnam adipisci magnam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