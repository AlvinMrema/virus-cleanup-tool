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quaerat adipisci dolor velit sed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