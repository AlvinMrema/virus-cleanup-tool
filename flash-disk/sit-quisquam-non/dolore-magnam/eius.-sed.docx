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quiquia numquam porro amet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