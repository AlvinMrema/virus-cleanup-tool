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magnam ipsum sit velit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