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porro modi amet dolore ipsum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