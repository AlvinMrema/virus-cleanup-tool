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labore dolore quiquia est amet quisquam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