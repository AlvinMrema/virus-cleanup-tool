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labore est porro dolorem est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