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est modi magnam dolor aliquam velit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