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dolor magnam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