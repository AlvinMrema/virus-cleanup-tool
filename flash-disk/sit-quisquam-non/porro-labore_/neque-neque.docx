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quaerat labore consectetur dolor.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