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dolor numquam quiquia est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