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numquam modi aliquam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