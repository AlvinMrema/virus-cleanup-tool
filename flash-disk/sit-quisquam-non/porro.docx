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porro ipsum ipsum ipsum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