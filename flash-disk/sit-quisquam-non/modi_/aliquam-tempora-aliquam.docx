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quaerat non est quisquam adipisci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