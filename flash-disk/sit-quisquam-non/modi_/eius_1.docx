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sit dolore aliquam ut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