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aliquam aliquam est ut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