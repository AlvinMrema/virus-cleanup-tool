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est est aliquam dolore neque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