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 adipisci velit magnam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