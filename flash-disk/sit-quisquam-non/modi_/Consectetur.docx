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dolorem quiquia etincidunt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