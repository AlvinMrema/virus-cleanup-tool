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Velit quaerat dolore modi labore dolorem aliquam.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