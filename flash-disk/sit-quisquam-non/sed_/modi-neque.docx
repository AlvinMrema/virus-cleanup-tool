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porro adipisci porro ipsum quisquam aliquam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