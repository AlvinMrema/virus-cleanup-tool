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consectetur modi est eius sit voluptatem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