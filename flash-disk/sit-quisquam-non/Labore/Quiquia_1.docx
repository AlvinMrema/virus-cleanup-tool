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quaerat magnam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