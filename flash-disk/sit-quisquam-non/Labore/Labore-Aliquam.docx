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labore ipsum labore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