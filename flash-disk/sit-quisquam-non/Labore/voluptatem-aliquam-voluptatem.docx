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amet sed adipisci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