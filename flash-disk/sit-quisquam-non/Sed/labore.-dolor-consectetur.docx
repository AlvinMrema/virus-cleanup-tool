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 aliquam consectetur numquam modi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