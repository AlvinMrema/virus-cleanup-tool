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dolor magnam quiquia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