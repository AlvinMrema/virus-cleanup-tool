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sed sit aliquam tempora ut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