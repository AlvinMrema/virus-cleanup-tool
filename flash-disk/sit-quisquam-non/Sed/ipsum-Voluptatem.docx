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sit dolorem quisquam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