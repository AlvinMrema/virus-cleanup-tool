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eius adipisci est ut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