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adipisci dolor dolor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