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magnam velit ut tempora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