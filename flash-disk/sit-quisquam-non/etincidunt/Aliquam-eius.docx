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Voluptatem ipsum neque adipisci.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