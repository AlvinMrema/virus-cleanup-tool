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aliquam magnam quaerat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