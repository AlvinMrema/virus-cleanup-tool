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velit dolore labore velit consectetur ipsum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