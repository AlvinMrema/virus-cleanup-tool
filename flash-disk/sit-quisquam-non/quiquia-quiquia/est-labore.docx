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 numquam ipsum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