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labore dolore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