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eius sit modi est sit dolorem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