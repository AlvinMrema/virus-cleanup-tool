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magnam dolor non sed sed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