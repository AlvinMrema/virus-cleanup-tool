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magnam adipisci dolorem numquam neque quisquam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