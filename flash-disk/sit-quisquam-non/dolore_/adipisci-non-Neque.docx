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voluptatem aliquam dolor consectetur adipisci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