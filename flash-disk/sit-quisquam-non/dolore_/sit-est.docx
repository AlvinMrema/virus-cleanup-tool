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 magnam neque quaerat quaerat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