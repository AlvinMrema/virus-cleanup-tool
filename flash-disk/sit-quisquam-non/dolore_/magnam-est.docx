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est quisquam quiquia ut sit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