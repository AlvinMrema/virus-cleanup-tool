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est amet porro aliquam sit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