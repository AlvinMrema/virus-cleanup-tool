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Quisquam labore etincidunt labore modi quaerat velit sit.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