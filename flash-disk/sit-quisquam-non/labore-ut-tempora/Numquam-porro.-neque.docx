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sit velit modi numquam consectetur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