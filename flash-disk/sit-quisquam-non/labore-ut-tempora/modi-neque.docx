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quaerat consectetur dolor ipsum non neque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