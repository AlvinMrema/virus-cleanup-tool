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magnam sed modi neque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