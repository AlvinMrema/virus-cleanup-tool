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numquam non neque eius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