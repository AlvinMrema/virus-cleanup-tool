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dolorem dolore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