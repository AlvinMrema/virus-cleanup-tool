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ut quisquam neque aliquam modi dolorem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