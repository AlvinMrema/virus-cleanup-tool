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porro sit non quisquam ut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