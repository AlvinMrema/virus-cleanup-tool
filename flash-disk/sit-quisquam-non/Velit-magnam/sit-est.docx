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dolorem velit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