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dolorem amet numquam ut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