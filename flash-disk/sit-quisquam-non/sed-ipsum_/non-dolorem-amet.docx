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non sit voluptatem ipsum amet quisquam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