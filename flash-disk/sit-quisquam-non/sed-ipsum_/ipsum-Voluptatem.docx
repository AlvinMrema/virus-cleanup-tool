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consectetu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