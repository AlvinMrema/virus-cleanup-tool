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quiquia dolore adipisci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