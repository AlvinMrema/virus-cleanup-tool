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squam quisquam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