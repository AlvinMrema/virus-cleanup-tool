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aliquam sed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