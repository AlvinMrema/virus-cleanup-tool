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est neque labore quisquam adipisci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