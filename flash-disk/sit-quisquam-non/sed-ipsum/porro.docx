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 magnam est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