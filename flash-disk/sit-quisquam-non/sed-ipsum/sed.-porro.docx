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magnam magnam neque sit etincidunt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