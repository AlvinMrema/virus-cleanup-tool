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numquam ut magnam ut aliquam ipsum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