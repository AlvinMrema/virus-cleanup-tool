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consectetur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