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neque adipisci dolor ut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