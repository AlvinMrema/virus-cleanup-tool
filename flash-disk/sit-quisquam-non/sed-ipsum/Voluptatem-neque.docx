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non voluptatem dolorem numquam est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