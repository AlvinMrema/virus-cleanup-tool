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adipisci aliquam labore quisquam est adipisci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