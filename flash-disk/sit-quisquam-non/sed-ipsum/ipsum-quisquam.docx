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aliquam adipisci velit ipsum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