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modi magnam ipsum ipsum adipisci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