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neque dolore dolorem dolorem magnam est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