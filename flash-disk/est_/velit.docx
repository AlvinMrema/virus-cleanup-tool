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consectetur adipisci numquam voluptatem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