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dolorem sit non dolore neque adipisci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