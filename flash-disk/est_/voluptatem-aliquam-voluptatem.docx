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numquam amet sit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