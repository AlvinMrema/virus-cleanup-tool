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dolorem eius quiquia amet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