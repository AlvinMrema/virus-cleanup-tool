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amet dolor numquam quisquam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