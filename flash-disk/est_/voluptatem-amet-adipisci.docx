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dolorem voluptatem ipsum dolore quisquam sit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