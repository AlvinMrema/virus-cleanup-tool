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est non magnam dolore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