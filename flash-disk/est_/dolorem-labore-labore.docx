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neque dolorem quisquam quaerat quaerat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