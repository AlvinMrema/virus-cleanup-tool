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quaerat consectetur est dolorem etincidunt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