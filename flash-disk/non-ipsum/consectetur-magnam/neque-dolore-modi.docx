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amet sed quaerat adipisci non quisquam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