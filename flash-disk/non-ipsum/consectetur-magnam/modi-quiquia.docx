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modi amet sit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