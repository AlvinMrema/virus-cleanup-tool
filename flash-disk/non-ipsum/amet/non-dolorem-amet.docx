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aliquam sed quisquam velit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