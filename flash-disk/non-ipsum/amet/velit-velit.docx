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dolor sit voluptatem modi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