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Voluptatem quiquia labore magnam dolore modi modi magnam.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