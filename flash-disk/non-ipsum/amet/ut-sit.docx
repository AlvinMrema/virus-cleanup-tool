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quiquia ut magnam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