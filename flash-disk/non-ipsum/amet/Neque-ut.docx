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amet sit ipsum ipsum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