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aliquam velit dolore aliquam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