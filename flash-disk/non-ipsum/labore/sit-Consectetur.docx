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quisquam modi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