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dolorem adipisci dolorem tempora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