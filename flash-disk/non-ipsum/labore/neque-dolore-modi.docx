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consectetur voluptatem ipsum amet dolorem labore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