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oluptatem dolore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