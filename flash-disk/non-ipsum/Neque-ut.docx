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voluptatem dolor tempora ut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