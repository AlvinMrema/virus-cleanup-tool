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quaerat magnam voluptatem dolorem velit quaerat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