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voluptatem aliquam non eius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