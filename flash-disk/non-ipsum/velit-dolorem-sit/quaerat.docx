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amet voluptatem velit consectetur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