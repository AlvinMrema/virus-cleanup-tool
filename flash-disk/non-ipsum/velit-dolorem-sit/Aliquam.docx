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amet modi dolore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