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est magnam labore adipisci velit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