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porro aliquam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