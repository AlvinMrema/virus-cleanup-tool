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aliquam sed velit ipsum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