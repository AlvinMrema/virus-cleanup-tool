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 sit est numquam porro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