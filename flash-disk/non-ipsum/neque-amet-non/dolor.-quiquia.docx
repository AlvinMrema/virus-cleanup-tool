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tempora tempora consectetur eius ut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