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aliquam labore neque numquam numquam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