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 dolore dolor velit sit etincidunt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