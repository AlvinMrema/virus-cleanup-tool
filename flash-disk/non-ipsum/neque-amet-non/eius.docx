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neque porro quiquia sit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