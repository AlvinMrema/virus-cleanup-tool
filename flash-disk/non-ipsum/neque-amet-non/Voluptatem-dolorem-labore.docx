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neque adipisci dolore quaerat labore neque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