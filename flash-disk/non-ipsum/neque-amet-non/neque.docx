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quisquam sit ipsum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