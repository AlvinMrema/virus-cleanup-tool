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ut quiquia aliquam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