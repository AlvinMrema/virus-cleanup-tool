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sed dolorem dolore eius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