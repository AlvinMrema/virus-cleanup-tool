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dolorem ipsum quisquam quaerat quaerat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