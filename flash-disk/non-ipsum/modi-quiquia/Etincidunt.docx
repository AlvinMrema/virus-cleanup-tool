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non modi modi numquam ipsum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