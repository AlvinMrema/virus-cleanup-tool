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labore aliquam voluptatem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