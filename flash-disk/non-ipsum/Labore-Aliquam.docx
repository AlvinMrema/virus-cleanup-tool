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magnam est numquam sit quiquia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