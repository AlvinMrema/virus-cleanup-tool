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voluptatem velit velit magnam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