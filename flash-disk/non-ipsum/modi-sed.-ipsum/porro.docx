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modi consectetur amet sit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