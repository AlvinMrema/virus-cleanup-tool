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quaerat ipsum voluptatem tempora ut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