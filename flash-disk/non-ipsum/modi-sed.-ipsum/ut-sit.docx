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numquam dolor sit adipisci voluptatem ipsum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