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est ipsum neque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