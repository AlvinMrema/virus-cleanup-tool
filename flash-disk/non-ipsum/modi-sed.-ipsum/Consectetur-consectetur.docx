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 consectetur porro sit aliquam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