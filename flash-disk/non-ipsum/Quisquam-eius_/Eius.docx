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voluptatem magnam aliquam ut amet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