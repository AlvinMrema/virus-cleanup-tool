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magnam dolore modi quisquam neque magnam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