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quiquia magnam velit quaerat velit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