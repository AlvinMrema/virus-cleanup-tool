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magnam sit magnam est ut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