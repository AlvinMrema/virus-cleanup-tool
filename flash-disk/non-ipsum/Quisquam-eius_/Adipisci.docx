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consectetur aliquam ipsum dolore consectetur est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