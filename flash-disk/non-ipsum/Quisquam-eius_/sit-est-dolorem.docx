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Quiquia magnam numquam tempora.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