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aliquam labore dolorem aliquam dolorem tempora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