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labore voluptatem est sit voluptatem velit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