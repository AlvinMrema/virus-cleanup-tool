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Labore est est dolore quaerat quiquia.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