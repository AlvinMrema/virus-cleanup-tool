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quiquia velit quiquia aliquam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