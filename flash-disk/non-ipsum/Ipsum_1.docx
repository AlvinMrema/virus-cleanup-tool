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magnam consectetur est amet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