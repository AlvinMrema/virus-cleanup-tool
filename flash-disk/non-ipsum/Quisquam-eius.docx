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adipisci dolore amet dolorem est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