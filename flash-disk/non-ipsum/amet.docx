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ipsum neque sed non magnam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