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neque ut labore ut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