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ut porro neque quiquia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