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quaerat modi tempora numquam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