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numquam non dolor sed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