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Porro quaerat aliquam numquam labore.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