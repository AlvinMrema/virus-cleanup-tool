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ipsum porro quiquia dolorem labore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