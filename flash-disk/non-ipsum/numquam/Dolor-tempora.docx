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quisquam quaerat aliquam eius numquam est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