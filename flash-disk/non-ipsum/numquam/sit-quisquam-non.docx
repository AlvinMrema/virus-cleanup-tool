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voluptatem dolore neque est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