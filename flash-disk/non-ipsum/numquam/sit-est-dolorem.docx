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numquam labore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