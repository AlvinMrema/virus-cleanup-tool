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amet numquam adipisci ut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