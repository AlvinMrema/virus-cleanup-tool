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sit modi sit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