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numquam ipsum magnam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