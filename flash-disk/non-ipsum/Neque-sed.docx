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non dolorem dolore est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