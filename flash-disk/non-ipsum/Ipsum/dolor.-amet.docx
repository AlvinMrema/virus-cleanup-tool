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magnam velit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