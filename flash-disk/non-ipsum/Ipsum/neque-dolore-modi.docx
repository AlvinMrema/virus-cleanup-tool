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aliquam velit etincidunt dolore aliquam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