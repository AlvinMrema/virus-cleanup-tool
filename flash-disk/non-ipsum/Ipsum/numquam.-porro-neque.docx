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Ipsum quisquam voluptatem ipsum est est.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