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Quiquia sit adipisci amet dolorem amet quisquam modi.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