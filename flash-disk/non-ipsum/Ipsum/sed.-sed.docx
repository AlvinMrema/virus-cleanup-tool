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quisquam adipisci sit ut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