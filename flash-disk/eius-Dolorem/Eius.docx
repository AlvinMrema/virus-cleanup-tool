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adipisci tempora amet velit dolore aliquam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