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amet dolor magnam dolore velit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