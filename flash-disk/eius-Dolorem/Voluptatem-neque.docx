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Ut quisquam eius sed.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