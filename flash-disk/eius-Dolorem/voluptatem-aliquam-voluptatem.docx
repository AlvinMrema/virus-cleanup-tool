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aliquam neque adipisci sit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