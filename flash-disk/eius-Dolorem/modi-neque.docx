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neque dolorem quaerat sit dolorem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