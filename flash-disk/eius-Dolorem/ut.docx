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Eius voluptatem modi amet numquam est.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