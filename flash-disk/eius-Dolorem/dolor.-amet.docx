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velit ut modi non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