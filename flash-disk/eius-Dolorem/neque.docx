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sit eius quiquia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