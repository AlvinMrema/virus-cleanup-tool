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numquam dolo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