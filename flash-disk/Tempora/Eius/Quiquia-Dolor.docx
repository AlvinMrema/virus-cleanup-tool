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ipsum dolorem numquam amet magnam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