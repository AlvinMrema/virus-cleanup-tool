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consectetur est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