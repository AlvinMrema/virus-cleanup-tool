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modi numquam adipisci porro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