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non modi amet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