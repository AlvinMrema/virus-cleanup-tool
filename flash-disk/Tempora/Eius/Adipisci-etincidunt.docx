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quisquam quaerat ipsum quiquia ipsum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