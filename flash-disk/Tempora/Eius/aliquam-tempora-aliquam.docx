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amet sit velit adipisci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