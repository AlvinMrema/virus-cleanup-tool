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est dolor voluptatem modi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