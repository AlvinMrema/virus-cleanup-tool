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magnam est amet dolore numquam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