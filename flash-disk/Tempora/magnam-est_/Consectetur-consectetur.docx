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adipisci est non numquam numquam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