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voluptatem porro sit est dolor voluptatem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