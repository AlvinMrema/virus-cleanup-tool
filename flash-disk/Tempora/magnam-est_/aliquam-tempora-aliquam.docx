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aliquam magnam ut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