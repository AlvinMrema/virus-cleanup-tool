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eius magnam velit neque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