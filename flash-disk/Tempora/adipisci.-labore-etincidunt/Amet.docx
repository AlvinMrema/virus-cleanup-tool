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quisquam est porro dolorem magnam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