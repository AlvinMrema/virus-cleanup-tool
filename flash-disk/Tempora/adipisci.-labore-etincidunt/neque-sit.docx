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dolorem velit amet eius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