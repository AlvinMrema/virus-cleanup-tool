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voluptatem tempor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