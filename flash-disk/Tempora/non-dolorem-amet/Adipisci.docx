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aliquam labore eius neque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