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sed est est numquam numquam quiquia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