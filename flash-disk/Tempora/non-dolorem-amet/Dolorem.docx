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quaerat dolorem quiquia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