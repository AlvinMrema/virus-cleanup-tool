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dolorem porro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