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numquam consectetur modi consectetur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