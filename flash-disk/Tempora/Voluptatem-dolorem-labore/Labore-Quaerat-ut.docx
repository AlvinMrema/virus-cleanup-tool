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magnam numquam aliquam etincidunt est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