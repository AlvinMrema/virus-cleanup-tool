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modi aliquam quaerat quaerat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