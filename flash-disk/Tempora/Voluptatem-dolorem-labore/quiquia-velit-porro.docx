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adipisci amet tempora numquam non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