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dolore amet magnam quaerat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