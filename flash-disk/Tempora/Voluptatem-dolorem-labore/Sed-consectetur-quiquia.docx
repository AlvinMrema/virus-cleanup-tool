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ipsum dolorem modi est modi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