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liquam ips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