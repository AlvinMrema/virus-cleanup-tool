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magnam sit amet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