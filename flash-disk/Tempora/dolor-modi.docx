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dolorem numquam sit non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