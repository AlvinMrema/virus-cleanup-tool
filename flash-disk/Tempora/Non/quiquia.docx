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Numquam quaerat quisquam quaerat.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