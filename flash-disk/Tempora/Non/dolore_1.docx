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non ipsum dolore ipsum sit modi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