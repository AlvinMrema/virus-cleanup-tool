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velit sit magnam neque modi ipsum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