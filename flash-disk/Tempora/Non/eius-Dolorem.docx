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voluptatem u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