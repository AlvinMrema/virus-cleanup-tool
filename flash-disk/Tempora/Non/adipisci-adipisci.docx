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dolor quisquam sit adipisci quisquam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