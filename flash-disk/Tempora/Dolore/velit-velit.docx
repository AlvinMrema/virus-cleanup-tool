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amet velit magnam non neque porro eius.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