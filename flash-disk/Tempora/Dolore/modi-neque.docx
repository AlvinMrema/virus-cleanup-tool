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dolorem quisquam modi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