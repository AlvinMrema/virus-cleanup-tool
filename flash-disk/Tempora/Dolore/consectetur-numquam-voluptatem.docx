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aliquam aliquam dolore porro adipisci labore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