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neque magnam eius adipisci quiquia est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