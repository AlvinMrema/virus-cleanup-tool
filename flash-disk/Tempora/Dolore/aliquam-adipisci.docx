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quaerat magnam ut amet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