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quisquam voluptatem quisquam aliquam quisquam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