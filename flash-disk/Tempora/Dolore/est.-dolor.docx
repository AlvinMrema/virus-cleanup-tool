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velit sed ut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