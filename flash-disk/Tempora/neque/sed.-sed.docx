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agnam consectetur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