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labore ut aliquam voluptatem ipsum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