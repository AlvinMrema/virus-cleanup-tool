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porro dolor est ut magnam modi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