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consectetur sit est dolor tempora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