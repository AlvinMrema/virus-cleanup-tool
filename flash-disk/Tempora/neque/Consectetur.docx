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magnam voluptate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