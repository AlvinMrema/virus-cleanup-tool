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quaerat sit voluptatem magnam amet sed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