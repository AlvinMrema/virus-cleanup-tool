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numquam quaerat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