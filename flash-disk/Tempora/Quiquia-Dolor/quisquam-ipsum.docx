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quiquia quis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