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sed numquam quisquam sit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