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Dolore velit labore dolorem consectetur non sit.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