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dolor dolore aliquam velit aliquam ut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