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sit amet amet porro dolorem ipsum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