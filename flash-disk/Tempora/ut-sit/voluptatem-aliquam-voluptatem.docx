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ipsum modi magnam modi adipisci labore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