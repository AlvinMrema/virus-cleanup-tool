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velit aliquam labore est sed non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