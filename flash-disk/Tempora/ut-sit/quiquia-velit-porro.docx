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eius voluptatem adipisci adipisci tempora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