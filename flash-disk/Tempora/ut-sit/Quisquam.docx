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velit dolorem aliquam est velit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