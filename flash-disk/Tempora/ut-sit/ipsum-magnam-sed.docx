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voluptatem eius ipsum sed dolore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