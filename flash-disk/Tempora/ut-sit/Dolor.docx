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numquam ipsum magnam ut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