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etincidunt numquam numquam ipsum dolor ipsum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