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consectetur adipisci amet aliquam sit quiquia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