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amet eius numquam velit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