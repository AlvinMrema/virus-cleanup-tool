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sed dolore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