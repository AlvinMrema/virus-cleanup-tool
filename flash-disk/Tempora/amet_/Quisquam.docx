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adipisci quisquam magnam amet adipisci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