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numquam neque est consectetur amet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