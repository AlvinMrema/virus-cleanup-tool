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adipisci porro dolorem dolore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