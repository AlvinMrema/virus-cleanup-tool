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isquam quis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