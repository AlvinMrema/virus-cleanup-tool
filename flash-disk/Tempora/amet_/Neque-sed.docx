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amet dolor labore ipsum non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