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Consectetur non dolore amet eius.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