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neque magnam non aliquam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