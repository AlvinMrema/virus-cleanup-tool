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quisquam modi quiquia neque quisquam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