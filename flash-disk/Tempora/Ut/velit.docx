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numquam dolore ipsum ut numquam modi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