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Eius sit eius velit amet ipsum non.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