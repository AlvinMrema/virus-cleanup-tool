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modi aliquam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