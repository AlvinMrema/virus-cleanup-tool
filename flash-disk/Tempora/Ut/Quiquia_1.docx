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Aliquam dolore ut amet voluptatem tempora sed.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