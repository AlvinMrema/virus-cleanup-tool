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magnam numquam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