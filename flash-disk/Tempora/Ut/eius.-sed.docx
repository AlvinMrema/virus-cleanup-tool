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aliquam dolor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