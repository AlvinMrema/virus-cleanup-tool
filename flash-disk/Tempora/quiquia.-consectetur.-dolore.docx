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numquam sed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