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ut consectetur magnam labore dolor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