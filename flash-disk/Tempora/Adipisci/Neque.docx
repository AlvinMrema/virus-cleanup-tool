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aliquam est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