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Modi neque ut non velit.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