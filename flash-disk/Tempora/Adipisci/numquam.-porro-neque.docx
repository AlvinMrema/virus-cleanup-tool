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 non dolorem consectetur dolore numquam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