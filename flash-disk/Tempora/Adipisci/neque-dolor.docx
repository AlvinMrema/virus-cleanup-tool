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eius aliquam quisquam non quiquia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