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dolor est neque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