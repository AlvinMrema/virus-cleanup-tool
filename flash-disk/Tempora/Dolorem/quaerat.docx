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ut magnam neque dolore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