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Labore numquam velit aliquam etincidunt.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