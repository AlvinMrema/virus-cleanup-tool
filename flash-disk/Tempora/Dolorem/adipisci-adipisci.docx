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consectetur quisquam adipisci eius voluptatem numquam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