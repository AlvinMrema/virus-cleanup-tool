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voluptatem quisquam dolor consectetur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