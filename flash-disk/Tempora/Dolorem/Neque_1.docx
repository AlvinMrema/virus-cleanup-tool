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quaerat est dolore magnam quaerat consectetur numquam.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