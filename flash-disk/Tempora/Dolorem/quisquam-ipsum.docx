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ipsum porro neque velit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