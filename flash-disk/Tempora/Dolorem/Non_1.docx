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non dolore dolor est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