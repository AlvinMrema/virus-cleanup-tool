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magnam sed quisquam quisquam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