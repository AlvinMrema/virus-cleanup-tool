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numquam dolor sit eius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