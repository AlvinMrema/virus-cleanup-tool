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voluptatem ut quiquia non est labore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