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etincidunt quaerat numquam sit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