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aliquam aliquam amet quiquia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