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tempora magnam modi modi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