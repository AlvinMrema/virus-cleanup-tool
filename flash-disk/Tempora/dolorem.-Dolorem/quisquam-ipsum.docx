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ipsum porro ut ut adipisci velit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