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eius voluptatem dolore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