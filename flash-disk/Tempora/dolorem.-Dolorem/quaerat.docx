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aliquam aliquam numquam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