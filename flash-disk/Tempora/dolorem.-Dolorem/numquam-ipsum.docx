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adipisci dolorem magnam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