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dolor amet consectetur neque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