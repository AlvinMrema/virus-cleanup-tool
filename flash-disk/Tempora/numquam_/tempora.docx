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velit quisquam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