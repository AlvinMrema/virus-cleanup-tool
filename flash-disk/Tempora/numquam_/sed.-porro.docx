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dolorem numquam velit dolorem magnam voluptatem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