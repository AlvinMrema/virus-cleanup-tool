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neque voluptatem quiquia ipsum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