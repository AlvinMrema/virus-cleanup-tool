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amet ipsum velit porro ipsum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