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 dolorem est modi quisquam etincidunt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