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dolorem adipisci quisquam adipisci numquam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