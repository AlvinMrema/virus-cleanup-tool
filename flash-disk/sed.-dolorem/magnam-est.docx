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etincidunt dolorem numquam sed modi sit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