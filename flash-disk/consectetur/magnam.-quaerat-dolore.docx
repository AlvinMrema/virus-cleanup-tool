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ipsum numquam modi etincidunt est aliquam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