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dolore magna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