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 sed labore quisquam numquam quaerat consectetur magnam.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