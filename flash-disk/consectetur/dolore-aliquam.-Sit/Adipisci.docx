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adipisci dolor numquam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