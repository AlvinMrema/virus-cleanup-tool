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 aliquam quiquia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