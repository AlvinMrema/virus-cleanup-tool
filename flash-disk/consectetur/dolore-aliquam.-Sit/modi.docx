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velit neque adipisci quaerat labore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