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Quiquia consectetur quiquia quaerat ut quaerat non.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