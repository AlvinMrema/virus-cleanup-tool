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aliquam sed neque tempora consectetur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