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aliquam tempora velit est etincidunt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