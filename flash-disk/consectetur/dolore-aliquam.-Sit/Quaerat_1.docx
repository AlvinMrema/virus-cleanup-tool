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dolore quaerat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