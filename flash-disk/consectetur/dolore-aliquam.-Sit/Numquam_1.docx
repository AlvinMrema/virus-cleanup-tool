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ipsum adipisci voluptatem neque sit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