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numquam neque voluptatem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