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dolorem labore quisquam sit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