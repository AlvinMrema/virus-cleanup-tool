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sed porro quisquam porro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