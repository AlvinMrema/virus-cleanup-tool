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voluptatem quisquam velit ipsum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