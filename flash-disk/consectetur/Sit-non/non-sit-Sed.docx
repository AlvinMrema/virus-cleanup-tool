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eius est ipsum velit ipsum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