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modi eius magnam quaerat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