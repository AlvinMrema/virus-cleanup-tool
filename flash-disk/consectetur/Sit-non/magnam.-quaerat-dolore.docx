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amet neque velit ipsum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