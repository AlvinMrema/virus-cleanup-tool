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dolore ut est sit ipsum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