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ipsum labore sit amet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