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dolore non sed quisquam numquam ut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