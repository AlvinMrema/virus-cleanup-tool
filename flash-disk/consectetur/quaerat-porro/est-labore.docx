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porro consectetur adipisci modi velit sit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