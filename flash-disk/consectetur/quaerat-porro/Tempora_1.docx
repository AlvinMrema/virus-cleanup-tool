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labore est quaerat dolorem dolore eius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