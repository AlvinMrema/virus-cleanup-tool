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sed velit ipsum ut ut numquam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