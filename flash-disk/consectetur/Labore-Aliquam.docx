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est ut quaerat quiquia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