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numquam sit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