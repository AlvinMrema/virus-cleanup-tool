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quiquia porro dolor neque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