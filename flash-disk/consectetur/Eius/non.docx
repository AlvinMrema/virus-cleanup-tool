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aliquam dolorem ipsum neque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