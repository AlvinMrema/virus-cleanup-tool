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est ipsum tempora numquam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