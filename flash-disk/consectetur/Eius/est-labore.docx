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sit dolorem sed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