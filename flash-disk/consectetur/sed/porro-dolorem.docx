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magnam aliquam sed dolor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