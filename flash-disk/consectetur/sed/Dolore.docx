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non magnam consectetur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