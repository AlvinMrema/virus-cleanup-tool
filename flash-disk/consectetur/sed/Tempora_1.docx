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voluptatem voluptatem modi quisquam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