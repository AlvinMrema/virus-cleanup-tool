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dolorem num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