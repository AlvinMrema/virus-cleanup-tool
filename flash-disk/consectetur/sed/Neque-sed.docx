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sed ipsum quisquam dolor ipsum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