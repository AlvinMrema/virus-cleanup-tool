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dolor voluptatem quisquam amet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