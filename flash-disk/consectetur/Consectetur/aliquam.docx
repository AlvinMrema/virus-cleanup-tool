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modi consectetur neque adipisci ut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