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quiquia numquam neque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