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porro magnam dolor numquam ut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