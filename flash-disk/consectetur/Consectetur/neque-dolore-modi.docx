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numquam consectetur aliquam labore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