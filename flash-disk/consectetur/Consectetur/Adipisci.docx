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aliquam dolore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