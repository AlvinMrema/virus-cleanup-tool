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Non neque tempora adipisci tempora dolorem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