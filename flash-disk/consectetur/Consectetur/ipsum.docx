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neque dolorem quiquia ut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