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voluptatem magna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