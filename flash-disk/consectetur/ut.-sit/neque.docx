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labore est ipsum numquam porro dolore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