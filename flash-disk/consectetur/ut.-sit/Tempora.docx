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neque porro aliquam eius numquam adipisci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