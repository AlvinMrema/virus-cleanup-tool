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numquam dolorem magnam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