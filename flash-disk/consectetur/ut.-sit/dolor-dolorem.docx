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porro quaerat ipsum dolor labore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