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ut aliquam adipisci tempora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