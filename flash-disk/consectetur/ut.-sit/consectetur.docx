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neque dolorem voluptatem adipisci porro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