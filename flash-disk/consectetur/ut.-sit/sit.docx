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quisquam numquam modi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