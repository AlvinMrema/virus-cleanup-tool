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dolore aliquam ut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