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aliquam quisquam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