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quiquia quisqu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