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aliquam aliquam neque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