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magnam quisquam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