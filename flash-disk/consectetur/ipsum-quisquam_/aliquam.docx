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numquam modi voluptatem sed quaerat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