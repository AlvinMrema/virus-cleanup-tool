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voluptatem tempora dolor neque tempora numquam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