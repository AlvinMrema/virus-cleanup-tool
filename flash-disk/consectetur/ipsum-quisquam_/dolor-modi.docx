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sed dolorem numquam dolorem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