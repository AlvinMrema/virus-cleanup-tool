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aliquam quisquam velit numquam numquam dolor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