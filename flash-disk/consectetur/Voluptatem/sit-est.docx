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quaerat magnam quisquam etincidunt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