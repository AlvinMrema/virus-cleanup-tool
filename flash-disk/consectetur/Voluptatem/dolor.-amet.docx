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ipsum modi voluptatem numquam magnam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