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labore ut velit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