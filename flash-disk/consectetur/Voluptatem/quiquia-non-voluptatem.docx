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neque numquam quaerat dolor ipsum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