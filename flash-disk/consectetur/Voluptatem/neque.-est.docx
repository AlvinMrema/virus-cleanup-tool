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numquam ipsum quaerat eius amet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