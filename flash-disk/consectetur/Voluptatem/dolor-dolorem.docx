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est dolor ut labore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