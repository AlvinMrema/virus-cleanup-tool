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est sit dolore ipsum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