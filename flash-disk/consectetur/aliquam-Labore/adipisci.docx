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adipisci magnam tempora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