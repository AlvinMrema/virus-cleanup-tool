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non consectetur neque neque tempora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