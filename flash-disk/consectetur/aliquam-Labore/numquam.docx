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est magnam labore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