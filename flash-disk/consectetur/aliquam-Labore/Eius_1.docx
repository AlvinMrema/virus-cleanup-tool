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odi quisquam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