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adipisci adipisci consectetur tempora est ut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