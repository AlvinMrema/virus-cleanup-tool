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 eius amet velit quisquam ut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