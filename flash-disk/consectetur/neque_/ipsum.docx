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ipsum adipisci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