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sed numquam amet dolor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