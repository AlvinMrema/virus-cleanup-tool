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numquam quisqua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