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sit quisquam magnam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