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dolore labore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