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est magnam ipsum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