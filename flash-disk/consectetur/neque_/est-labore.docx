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adipisci eius non ipsum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