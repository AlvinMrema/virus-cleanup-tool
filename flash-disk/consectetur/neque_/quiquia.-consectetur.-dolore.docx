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adipisci ut neque tempora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