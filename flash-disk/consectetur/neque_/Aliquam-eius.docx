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Neque quisquam adipisci dolore neque velit numquam consectetur.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