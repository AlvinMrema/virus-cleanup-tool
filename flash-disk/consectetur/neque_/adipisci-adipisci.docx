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sed ut quaerat aliquam sed voluptatem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