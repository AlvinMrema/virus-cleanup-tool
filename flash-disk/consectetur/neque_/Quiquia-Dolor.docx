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magnam sit dolor neque est ipsum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