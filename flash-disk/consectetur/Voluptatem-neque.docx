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quisquam quaerat modi eius modi ipsum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