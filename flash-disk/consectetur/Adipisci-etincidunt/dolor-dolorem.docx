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numquam sed aliquam velit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