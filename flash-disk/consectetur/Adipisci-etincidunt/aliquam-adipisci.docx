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quiquia quaera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