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Sed porro dolore quaerat quaerat labore.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