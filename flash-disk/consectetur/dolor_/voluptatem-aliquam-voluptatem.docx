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adipisci quisquam dolorem modi ut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