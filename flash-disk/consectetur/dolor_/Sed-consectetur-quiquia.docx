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modi aliquam dolorem eius ut est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