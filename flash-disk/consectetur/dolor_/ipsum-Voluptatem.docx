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sit modi quisquam sit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