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quiquia consectetur est est neque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