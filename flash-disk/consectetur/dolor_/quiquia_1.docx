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porro quisquam ipsum consectetur sed aliquam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