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Tempora consectetur neque velit porro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