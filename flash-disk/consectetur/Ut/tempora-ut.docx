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voluptatem ipsum neque sed velit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