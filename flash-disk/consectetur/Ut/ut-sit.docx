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labore dolor porro magnam sit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