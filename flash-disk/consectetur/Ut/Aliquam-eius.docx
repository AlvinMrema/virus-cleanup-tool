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dolore voluptat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