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numquam amet quaerat amet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