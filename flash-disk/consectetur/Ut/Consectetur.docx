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Quiquia modi sed consectetur tempora ipsum quiquia velit.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