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velit aliquam est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