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Sed ut magnam adipisci quisquam amet velit velit.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