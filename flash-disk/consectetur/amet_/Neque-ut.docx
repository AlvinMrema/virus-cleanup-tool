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magnam quaerat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