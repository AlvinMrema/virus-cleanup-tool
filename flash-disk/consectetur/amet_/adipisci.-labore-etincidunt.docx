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adipisci magnam sit consectetur numquam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