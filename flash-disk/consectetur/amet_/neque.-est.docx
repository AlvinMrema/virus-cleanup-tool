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quaerat voluptatem eius sed magnam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