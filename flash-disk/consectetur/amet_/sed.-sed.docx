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etincidunt ipsum dolore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