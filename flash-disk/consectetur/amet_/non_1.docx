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magnam quisquam voluptatem quiquia quisquam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