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magnam modi voluptatem neque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