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amet voluptatem porro sit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