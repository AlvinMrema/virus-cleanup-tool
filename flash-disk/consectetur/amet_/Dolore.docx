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 numquam tempora est consectetur amet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