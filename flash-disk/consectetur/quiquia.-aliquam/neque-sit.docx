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ipsum ipsum dolor ut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