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magnam aliquam tempora ut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