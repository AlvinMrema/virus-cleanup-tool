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numquam consectetur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