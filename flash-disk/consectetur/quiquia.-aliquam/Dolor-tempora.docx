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aerat adipisci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