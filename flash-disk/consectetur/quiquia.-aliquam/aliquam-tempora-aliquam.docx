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quaerat numquam non adipisci numquam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