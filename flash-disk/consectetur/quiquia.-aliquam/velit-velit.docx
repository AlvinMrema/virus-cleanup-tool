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liquam ipsum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