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porro neque aliquam numquam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