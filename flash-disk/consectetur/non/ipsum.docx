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dolorem magnam dolorem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