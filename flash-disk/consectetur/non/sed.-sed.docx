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ut adipisci labore numquam ut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