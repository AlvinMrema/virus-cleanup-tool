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adipisci ut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