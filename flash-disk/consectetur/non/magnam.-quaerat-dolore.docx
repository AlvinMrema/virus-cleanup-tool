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est numquam adipisci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