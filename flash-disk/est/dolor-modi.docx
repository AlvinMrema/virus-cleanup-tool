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dolor velit est numquam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