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etincidunt neque eius numquam adipisci tempora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