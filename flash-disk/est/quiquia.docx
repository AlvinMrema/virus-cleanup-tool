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magnam sit labore magnam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