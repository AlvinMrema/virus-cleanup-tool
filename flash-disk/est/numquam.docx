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quiquia magnam non quiquia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