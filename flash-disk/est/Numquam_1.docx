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aliquam numquam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