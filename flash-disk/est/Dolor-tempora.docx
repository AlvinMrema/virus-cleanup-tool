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porro dolorem numquam neque dolor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