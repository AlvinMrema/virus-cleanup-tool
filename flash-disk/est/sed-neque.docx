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est tempora sed quisquam numquam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