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numquam magnam non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