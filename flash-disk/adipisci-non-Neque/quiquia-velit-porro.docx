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magnam voluptat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