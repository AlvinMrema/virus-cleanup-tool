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modi numquam quaerat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