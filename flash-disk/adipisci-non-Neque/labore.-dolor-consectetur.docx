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Ut dolor adipisci voluptatem magnam.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