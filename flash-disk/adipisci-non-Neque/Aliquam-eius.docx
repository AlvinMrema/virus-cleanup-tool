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aliquam dolor porro magnam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