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quiquia sit adipisci quisquam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