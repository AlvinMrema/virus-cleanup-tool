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non aliquam numquam quisquam numquam non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