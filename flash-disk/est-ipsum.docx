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quisquam quiquia voluptatem dolor voluptatem magnam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