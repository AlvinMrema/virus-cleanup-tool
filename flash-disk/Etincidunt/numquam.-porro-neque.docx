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Dolorem labore non dolorem porro etincidunt.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