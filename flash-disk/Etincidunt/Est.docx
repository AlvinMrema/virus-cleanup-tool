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Sit dolorem modi voluptatem velit aliquam.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