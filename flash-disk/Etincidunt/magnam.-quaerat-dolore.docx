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sit numquam dolore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