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quisquam dolor adipisci ut sit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