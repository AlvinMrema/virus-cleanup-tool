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numquam tempora velit velit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