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 adipisci eius numquam est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