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dolorem voluptatem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