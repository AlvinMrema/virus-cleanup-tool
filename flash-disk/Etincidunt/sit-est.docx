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tempora sed neque sit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