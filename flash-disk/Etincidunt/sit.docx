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magnam eius quiquia quisquam sit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