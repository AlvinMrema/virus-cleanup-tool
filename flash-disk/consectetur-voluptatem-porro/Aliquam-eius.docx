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est quisqua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