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numquam numquam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