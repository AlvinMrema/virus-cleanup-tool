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aliquam quiquia quiquia dolor sit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