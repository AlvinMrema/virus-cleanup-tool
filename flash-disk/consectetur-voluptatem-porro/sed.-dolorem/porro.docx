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adipisci quisquam modi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