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non est sit consectetur non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