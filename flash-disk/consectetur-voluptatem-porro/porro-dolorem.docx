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sit ipsum porro magnam ipsum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