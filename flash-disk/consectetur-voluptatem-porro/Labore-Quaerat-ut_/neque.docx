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ipsum amet sit consectetur sit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