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squam quis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