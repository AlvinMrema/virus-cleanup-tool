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non sit eius consectetur adipisci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