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neque voluptatem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