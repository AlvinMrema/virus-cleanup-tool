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porro neque dolore eius magnam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