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dolor quaerat quiquia aliquam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