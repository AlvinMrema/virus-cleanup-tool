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Quisquam ipsum dolore non quiquia aliquam consectetur etincidunt.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