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adipisci dolore aliquam quiquia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