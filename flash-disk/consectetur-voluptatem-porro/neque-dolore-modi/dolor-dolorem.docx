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sit dolore sed amet neque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