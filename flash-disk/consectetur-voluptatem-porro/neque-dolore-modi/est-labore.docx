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numquam adipisci aliquam consectetur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