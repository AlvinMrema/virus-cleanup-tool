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umquam magn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