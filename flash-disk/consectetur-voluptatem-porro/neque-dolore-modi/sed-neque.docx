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numquam labore voluptatem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