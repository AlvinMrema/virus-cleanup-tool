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quaerat voluptatem labore quisquam velit velit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