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amet porro dolore eius dolor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