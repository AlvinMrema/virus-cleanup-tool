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tempora velit est velit etincidunt modi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