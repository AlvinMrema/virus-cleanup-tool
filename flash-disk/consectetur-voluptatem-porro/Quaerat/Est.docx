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dolore quaerat voluptatem sit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