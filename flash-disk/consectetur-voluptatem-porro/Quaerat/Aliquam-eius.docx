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non dolorem magnam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