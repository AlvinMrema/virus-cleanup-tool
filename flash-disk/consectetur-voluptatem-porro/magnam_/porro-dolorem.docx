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quaerat adipisci dolorem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