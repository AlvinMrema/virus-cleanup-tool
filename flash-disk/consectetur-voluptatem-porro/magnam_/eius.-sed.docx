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numquam amet numquam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