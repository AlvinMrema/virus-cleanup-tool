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ut magnam quiquia dolore dolor eius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