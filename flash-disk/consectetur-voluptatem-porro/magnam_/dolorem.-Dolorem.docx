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quisquam consectetur porro porro dolore porro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