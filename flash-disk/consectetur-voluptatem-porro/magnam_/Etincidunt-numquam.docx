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etincidunt consectetur ipsum tempora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