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modi aliquam eius velit velit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