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adipisci ut eius quisquam dolore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