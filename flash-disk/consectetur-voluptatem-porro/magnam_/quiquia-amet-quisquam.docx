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quisquam velit magnam etincidunt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