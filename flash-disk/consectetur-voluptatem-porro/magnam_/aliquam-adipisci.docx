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neque modi dolorem dolor quaerat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