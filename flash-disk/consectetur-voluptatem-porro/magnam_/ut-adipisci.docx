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non dolorem quisquam numquam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