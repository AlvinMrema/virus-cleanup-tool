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labore velit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