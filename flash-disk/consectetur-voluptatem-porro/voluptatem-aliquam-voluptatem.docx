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dolorem adipisci aliquam est ut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