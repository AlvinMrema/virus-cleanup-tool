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quisquam numquam ipsum ipsum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