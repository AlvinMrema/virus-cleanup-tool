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Non tempora numquam numquam amet aliquam ipsum velit.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