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numquam quaerat voluptatem amet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