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sed numquam amet non modi est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