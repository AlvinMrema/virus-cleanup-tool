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labore dolore quisquam consectetur neque magnam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