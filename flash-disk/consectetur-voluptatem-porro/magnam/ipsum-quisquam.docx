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consectetur adipisci modi dolore quaerat sed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