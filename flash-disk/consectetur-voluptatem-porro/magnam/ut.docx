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magnam sit aliquam numquam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