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quaerat modi dolore modi dolor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