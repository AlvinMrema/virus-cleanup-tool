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Quisquam labore neque dolore dolor.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