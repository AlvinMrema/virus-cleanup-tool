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quisquam ipsum aliquam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