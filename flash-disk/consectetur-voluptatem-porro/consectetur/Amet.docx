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dolor voluptatem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