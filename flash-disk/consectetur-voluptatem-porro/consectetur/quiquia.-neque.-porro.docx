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quisquam dolor dolore non voluptatem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