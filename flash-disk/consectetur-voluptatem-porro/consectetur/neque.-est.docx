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magnam dolorem magnam velit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