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Amet aliquam eius eius quisquam consectetur.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