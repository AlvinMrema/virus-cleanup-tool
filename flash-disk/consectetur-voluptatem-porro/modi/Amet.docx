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adipisci quisquam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