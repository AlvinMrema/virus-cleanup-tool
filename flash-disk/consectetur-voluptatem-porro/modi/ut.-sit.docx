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Amet dolor quiquia adipisci adipisci consectetur numquam.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