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Est dolor sed quisquam eius sit sed 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