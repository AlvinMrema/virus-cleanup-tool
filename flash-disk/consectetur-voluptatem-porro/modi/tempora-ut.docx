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labore quiquia aliquam velit eius ut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