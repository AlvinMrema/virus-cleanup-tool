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aliquam sit ipsum ipsum adipisci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