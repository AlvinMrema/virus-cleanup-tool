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aliquam labore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