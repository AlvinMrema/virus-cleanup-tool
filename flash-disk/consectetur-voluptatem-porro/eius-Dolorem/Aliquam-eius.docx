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Tempora velit velit amet ut.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