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consectetur porro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