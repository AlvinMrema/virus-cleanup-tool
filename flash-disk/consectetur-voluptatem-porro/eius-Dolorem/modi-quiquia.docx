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aliquam labore adipisci numquam dolorem est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