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aliquam numquam dolore magnam labore dolore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