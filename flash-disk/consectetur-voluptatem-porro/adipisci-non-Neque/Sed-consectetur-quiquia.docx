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non ipsum velit magnam amet amet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