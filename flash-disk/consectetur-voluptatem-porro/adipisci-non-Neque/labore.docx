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sit aliquam sit numquam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