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aliquam ut sed numquam non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