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velit dolor numquam etincidunt quaerat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