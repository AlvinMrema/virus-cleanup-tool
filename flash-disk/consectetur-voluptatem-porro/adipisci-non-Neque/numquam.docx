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velit magnam dolor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