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Dolorem non amet etincidunt modi dolore.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