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dolorem amet dolor ipsum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