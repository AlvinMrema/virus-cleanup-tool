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tempora magnam adipisci velit sit neque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