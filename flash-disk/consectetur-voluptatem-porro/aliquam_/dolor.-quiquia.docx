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quaerat etincidunt neque magnam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