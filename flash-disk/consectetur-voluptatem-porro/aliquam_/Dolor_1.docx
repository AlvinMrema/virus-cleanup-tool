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dolor aliquam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