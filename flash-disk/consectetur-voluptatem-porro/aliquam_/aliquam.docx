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Voluptatem neque dolor consectetur.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