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quiquia quisquam ipsum quisquam etincidunt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