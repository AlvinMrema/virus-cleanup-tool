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Quisquam magnam dolor ut ut dolor.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