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tempora adipisci magnam voluptatem quisquam adipisci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