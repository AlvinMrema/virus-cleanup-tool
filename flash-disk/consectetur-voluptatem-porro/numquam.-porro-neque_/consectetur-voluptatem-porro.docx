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ut dolore aliquam dolorem magnam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