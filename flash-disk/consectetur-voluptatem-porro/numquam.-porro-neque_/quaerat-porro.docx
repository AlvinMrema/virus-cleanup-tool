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Dolorem ipsum modi ipsum.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