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velit quisquam quisquam dolorem velit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