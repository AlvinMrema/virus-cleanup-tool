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numquam adipisci neque tempora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