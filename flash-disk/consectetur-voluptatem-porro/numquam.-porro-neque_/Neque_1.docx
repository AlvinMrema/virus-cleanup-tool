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numquam dolore est voluptatem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