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adipisci dolore labore porro ut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