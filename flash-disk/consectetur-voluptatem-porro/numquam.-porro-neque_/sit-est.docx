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dolorem porro sit velit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