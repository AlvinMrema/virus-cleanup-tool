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consectetur quisquam numquam dolore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