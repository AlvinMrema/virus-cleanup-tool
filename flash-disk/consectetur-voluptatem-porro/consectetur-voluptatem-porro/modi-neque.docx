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amet magnam dolor aliquam amet porro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