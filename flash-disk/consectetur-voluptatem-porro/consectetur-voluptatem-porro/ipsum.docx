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amet dolorem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