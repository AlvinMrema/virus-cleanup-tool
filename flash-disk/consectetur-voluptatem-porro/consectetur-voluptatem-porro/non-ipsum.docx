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aliquam ut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