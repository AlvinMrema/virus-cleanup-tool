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est ut quiquia aliquam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