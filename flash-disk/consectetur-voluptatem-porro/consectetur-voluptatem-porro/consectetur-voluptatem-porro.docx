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dolore quisquam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