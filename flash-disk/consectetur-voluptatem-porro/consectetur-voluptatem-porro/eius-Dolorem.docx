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non modi dolorem etincidunt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