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Labore etincidunt dolore velit sit aliquam.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