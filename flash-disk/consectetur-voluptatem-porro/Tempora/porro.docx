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consectetur ipsum adipisci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