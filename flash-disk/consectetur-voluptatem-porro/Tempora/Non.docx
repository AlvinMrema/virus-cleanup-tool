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dolorem modi sed dolore quiquia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