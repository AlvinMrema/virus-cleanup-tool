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Neque quaerat dolor labore non.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