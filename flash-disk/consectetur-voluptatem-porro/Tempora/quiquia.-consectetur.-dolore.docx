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adipisci velit quiquia velit tempora tempora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