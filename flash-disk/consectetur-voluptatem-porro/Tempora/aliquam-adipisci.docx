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sit magnam ut numquam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