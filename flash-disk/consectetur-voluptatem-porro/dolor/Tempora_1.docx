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quisquam lab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