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Adipisci dolorem quisquam ipsum.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