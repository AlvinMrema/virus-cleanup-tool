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Eius adipisci porro ipsum quisquam est modi.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