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neque dolore tempora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