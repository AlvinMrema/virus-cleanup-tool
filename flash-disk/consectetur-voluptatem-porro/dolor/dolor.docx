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tempora adipisci velit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