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amet dolore quisquam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