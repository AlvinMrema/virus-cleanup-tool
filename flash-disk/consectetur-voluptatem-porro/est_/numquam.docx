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Ipsum quisquam dolor etincidunt.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