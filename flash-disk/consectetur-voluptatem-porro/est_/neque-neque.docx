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modi velit amet ipsum ut quiquia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