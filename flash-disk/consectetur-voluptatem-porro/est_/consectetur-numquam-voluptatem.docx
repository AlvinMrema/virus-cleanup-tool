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numquam adipisci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