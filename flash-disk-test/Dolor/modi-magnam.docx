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adipisci magnam labore modi sit porro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